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Chance of Admission Prediction</w:t>
      </w:r>
    </w:p>
    <w:p>
      <w:pPr>
        <w:pStyle w:val="Heading1"/>
      </w:pPr>
      <w:r>
        <w:t>🎯 Objective</w:t>
      </w:r>
    </w:p>
    <w:p>
      <w:r>
        <w:t>To build a Machine Learning regression model that predicts the probability of a student’s admission to a graduate program based on academic performance and profile features such as GRE, TOEFL, CGPA, and research experience.</w:t>
      </w:r>
    </w:p>
    <w:p>
      <w:pPr>
        <w:pStyle w:val="Heading1"/>
      </w:pPr>
      <w:r>
        <w:t>📊 Dataset Overview</w:t>
      </w:r>
    </w:p>
    <w:p>
      <w:r>
        <w:t>The dataset was sourced from the YBI Foundation and consists of 400 records, each representing a student application. The dataset includes the following features:</w:t>
      </w:r>
    </w:p>
    <w:p>
      <w:r>
        <w:t>- GRE Score</w:t>
        <w:br/>
        <w:t>- TOEFL Score</w:t>
        <w:br/>
        <w:t>- University Rating</w:t>
        <w:br/>
        <w:t>- SOP (Statement of Purpose strength)</w:t>
        <w:br/>
        <w:t>- LOR (Letter of Recommendation quality)</w:t>
        <w:br/>
        <w:t>- CGPA</w:t>
        <w:br/>
        <w:t>- Research (0 or 1)</w:t>
        <w:br/>
        <w:t>- Chance of Admit (target variable)</w:t>
      </w:r>
    </w:p>
    <w:p>
      <w:pPr>
        <w:pStyle w:val="Heading1"/>
      </w:pPr>
      <w:r>
        <w:t>🧰 Technologies and Libraries Used</w:t>
      </w:r>
    </w:p>
    <w:p>
      <w:r>
        <w:t>The following libraries were used in this project:</w:t>
        <w:br/>
        <w:t>- pandas</w:t>
        <w:br/>
        <w:t>- numpy</w:t>
        <w:br/>
        <w:t>- matplotlib</w:t>
        <w:br/>
        <w:t>- seaborn</w:t>
        <w:br/>
        <w:t>- sklearn (model_selection, linear_model, metrics)</w:t>
      </w:r>
    </w:p>
    <w:p>
      <w:pPr>
        <w:pStyle w:val="Heading1"/>
      </w:pPr>
      <w:r>
        <w:t>🧹 Data Preprocessing</w:t>
      </w:r>
    </w:p>
    <w:p>
      <w:r>
        <w:t>Column names were cleaned and unnecessary columns were dropped. No missing values were found. Features (X) and target (y) were defined.</w:t>
      </w:r>
    </w:p>
    <w:p>
      <w:pPr>
        <w:pStyle w:val="Heading1"/>
      </w:pPr>
      <w:r>
        <w:t>📈 Exploratory Data Analysis</w:t>
      </w:r>
    </w:p>
    <w:p>
      <w:r>
        <w:t>A correlation heatmap was plotted to identify important features. CGPA, GRE, and TOEFL Scores were found to have the highest correlation with the target variable.</w:t>
      </w:r>
    </w:p>
    <w:p>
      <w:pPr>
        <w:pStyle w:val="Heading1"/>
      </w:pPr>
      <w:r>
        <w:t>🤖 Model Training</w:t>
      </w:r>
    </w:p>
    <w:p>
      <w:r>
        <w:t>The dataset was split into training and test sets using an 80-20 split. A Linear Regression model was trained using the training data.</w:t>
      </w:r>
    </w:p>
    <w:p>
      <w:pPr>
        <w:pStyle w:val="Heading1"/>
      </w:pPr>
      <w:r>
        <w:t>📏 Model Evaluation</w:t>
      </w:r>
    </w:p>
    <w:p>
      <w:r>
        <w:t>The model's performance was evaluated using R² Score and Mean Squared Error (MSE):</w:t>
        <w:br/>
        <w:t>- R² Score: 0.8212</w:t>
        <w:br/>
        <w:t>- MSE: 0.0046</w:t>
        <w:br/>
        <w:t>A scatter plot of actual vs predicted values was also generated to visually inspect performance.</w:t>
      </w:r>
    </w:p>
    <w:p>
      <w:pPr>
        <w:pStyle w:val="Heading1"/>
      </w:pPr>
      <w:r>
        <w:t>🔮 Prediction Example</w:t>
      </w:r>
    </w:p>
    <w:p>
      <w:r>
        <w:t>Sample Student Profile:</w:t>
      </w:r>
    </w:p>
    <w:p>
      <w:r>
        <w:t>- GRE Score: 325</w:t>
        <w:br/>
        <w:t>- TOEFL Score: 112</w:t>
        <w:br/>
        <w:t>- University Rating: 4</w:t>
        <w:br/>
        <w:t>- SOP: 4.5</w:t>
        <w:br/>
        <w:t>- LOR: 4</w:t>
        <w:br/>
        <w:t>- CGPA: 9.1</w:t>
        <w:br/>
        <w:t>- Research: 1</w:t>
      </w:r>
    </w:p>
    <w:p>
      <w:r>
        <w:t>Predicted Chance of Admission: 0.80</w:t>
      </w:r>
    </w:p>
    <w:p>
      <w:pPr>
        <w:pStyle w:val="Heading1"/>
      </w:pPr>
      <w:r>
        <w:t>📘 Conclusion</w:t>
      </w:r>
    </w:p>
    <w:p>
      <w:r>
        <w:t>The Linear Regression model effectively predicted admission chances using key academic and profile features. CGPA, GRE, and TOEFL scores were found to be the most impactful. The model achieved a high R² score, indicating strong predictive performance.</w:t>
      </w:r>
    </w:p>
    <w:p>
      <w:pPr>
        <w:pStyle w:val="Heading1"/>
      </w:pPr>
      <w:r>
        <w:t>🔧 Future Improvements</w:t>
      </w:r>
    </w:p>
    <w:p>
      <w:r>
        <w:t>- Use advanced models like Ridge, Lasso, or Random Forest.</w:t>
        <w:br/>
        <w:t>- Perform cross-validation.</w:t>
        <w:br/>
        <w:t>- Apply hyperparameter tuning.</w:t>
        <w:br/>
        <w:t>- Deploy the model using a web application (Flask/Streamlit).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